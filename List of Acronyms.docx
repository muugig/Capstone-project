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EA80" w14:textId="77777777" w:rsidR="001D7377" w:rsidRPr="008D6F76" w:rsidRDefault="008D6F76" w:rsidP="008D6F76">
      <w:pPr>
        <w:pStyle w:val="Heading1"/>
        <w:jc w:val="center"/>
        <w:rPr>
          <w:color w:val="auto"/>
        </w:rPr>
      </w:pPr>
      <w:r w:rsidRPr="008D6F76">
        <w:rPr>
          <w:color w:val="auto"/>
        </w:rPr>
        <w:t>List of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105"/>
      </w:tblGrid>
      <w:tr w:rsidR="001D7377" w14:paraId="4155C0FD" w14:textId="77777777" w:rsidTr="008D6F76">
        <w:tc>
          <w:tcPr>
            <w:tcW w:w="1526" w:type="dxa"/>
          </w:tcPr>
          <w:p w14:paraId="61D4FD73" w14:textId="77777777" w:rsidR="001D7377" w:rsidRDefault="008D6F76" w:rsidP="008D6F76">
            <w:pPr>
              <w:spacing w:line="360" w:lineRule="auto"/>
              <w:jc w:val="center"/>
            </w:pPr>
            <w:r>
              <w:t>Acronym</w:t>
            </w:r>
          </w:p>
        </w:tc>
        <w:tc>
          <w:tcPr>
            <w:tcW w:w="7114" w:type="dxa"/>
          </w:tcPr>
          <w:p w14:paraId="430C1386" w14:textId="77777777" w:rsidR="001D7377" w:rsidRDefault="008D6F76" w:rsidP="008D6F76">
            <w:pPr>
              <w:spacing w:line="360" w:lineRule="auto"/>
            </w:pPr>
            <w:r>
              <w:t>Meaning</w:t>
            </w:r>
          </w:p>
        </w:tc>
      </w:tr>
      <w:tr w:rsidR="001D7377" w14:paraId="5C9B77A3" w14:textId="77777777" w:rsidTr="008D6F76">
        <w:tc>
          <w:tcPr>
            <w:tcW w:w="1526" w:type="dxa"/>
          </w:tcPr>
          <w:p w14:paraId="11D9846D" w14:textId="77777777" w:rsidR="001D7377" w:rsidRDefault="008D6F76" w:rsidP="008D6F76">
            <w:pPr>
              <w:spacing w:line="360" w:lineRule="auto"/>
              <w:jc w:val="center"/>
            </w:pPr>
            <w:r>
              <w:t>AI</w:t>
            </w:r>
          </w:p>
        </w:tc>
        <w:tc>
          <w:tcPr>
            <w:tcW w:w="7114" w:type="dxa"/>
          </w:tcPr>
          <w:p w14:paraId="60BA0D42" w14:textId="77777777" w:rsidR="001D7377" w:rsidRDefault="008D6F76" w:rsidP="008D6F76">
            <w:pPr>
              <w:spacing w:line="360" w:lineRule="auto"/>
            </w:pPr>
            <w:r>
              <w:t>Artificial Intelligence</w:t>
            </w:r>
          </w:p>
        </w:tc>
      </w:tr>
      <w:tr w:rsidR="001D7377" w14:paraId="789447E9" w14:textId="77777777" w:rsidTr="008D6F76">
        <w:tc>
          <w:tcPr>
            <w:tcW w:w="1526" w:type="dxa"/>
          </w:tcPr>
          <w:p w14:paraId="5349A02D" w14:textId="77777777" w:rsidR="001D7377" w:rsidRDefault="008D6F76" w:rsidP="008D6F76">
            <w:pPr>
              <w:spacing w:line="360" w:lineRule="auto"/>
              <w:jc w:val="center"/>
            </w:pPr>
            <w:r>
              <w:t>ANFIS</w:t>
            </w:r>
          </w:p>
        </w:tc>
        <w:tc>
          <w:tcPr>
            <w:tcW w:w="7114" w:type="dxa"/>
          </w:tcPr>
          <w:p w14:paraId="4A92B0C5" w14:textId="77777777" w:rsidR="001D7377" w:rsidRDefault="008D6F76" w:rsidP="008D6F76">
            <w:pPr>
              <w:spacing w:line="360" w:lineRule="auto"/>
            </w:pPr>
            <w:r>
              <w:t>Adaptive Neuro-Fuzzy Inference System</w:t>
            </w:r>
          </w:p>
        </w:tc>
      </w:tr>
      <w:tr w:rsidR="001D7377" w14:paraId="180A742C" w14:textId="77777777" w:rsidTr="008D6F76">
        <w:tc>
          <w:tcPr>
            <w:tcW w:w="1526" w:type="dxa"/>
          </w:tcPr>
          <w:p w14:paraId="6B97A762" w14:textId="77777777" w:rsidR="001D7377" w:rsidRDefault="008D6F76" w:rsidP="008D6F76">
            <w:pPr>
              <w:spacing w:line="360" w:lineRule="auto"/>
              <w:jc w:val="center"/>
            </w:pPr>
            <w:r>
              <w:t>ARIMA</w:t>
            </w:r>
          </w:p>
        </w:tc>
        <w:tc>
          <w:tcPr>
            <w:tcW w:w="7114" w:type="dxa"/>
          </w:tcPr>
          <w:p w14:paraId="33FD509D" w14:textId="77777777" w:rsidR="001D7377" w:rsidRDefault="008D6F76" w:rsidP="008D6F76">
            <w:pPr>
              <w:spacing w:line="360" w:lineRule="auto"/>
            </w:pPr>
            <w:r>
              <w:t>AutoRegressive Integrated Moving Average</w:t>
            </w:r>
          </w:p>
        </w:tc>
      </w:tr>
      <w:tr w:rsidR="001D7377" w14:paraId="104E38E6" w14:textId="77777777" w:rsidTr="008D6F76">
        <w:tc>
          <w:tcPr>
            <w:tcW w:w="1526" w:type="dxa"/>
          </w:tcPr>
          <w:p w14:paraId="64178D5B" w14:textId="77777777" w:rsidR="001D7377" w:rsidRDefault="008D6F76" w:rsidP="008D6F76">
            <w:pPr>
              <w:spacing w:line="360" w:lineRule="auto"/>
              <w:jc w:val="center"/>
            </w:pPr>
            <w:r>
              <w:t>CNN</w:t>
            </w:r>
          </w:p>
        </w:tc>
        <w:tc>
          <w:tcPr>
            <w:tcW w:w="7114" w:type="dxa"/>
          </w:tcPr>
          <w:p w14:paraId="7696BFEF" w14:textId="77777777" w:rsidR="001D7377" w:rsidRDefault="008D6F76" w:rsidP="008D6F76">
            <w:pPr>
              <w:spacing w:line="360" w:lineRule="auto"/>
            </w:pPr>
            <w:r>
              <w:t>Convolutional Neural Network</w:t>
            </w:r>
          </w:p>
        </w:tc>
      </w:tr>
      <w:tr w:rsidR="001D7377" w14:paraId="4C7F14EB" w14:textId="77777777" w:rsidTr="008D6F76">
        <w:tc>
          <w:tcPr>
            <w:tcW w:w="1526" w:type="dxa"/>
          </w:tcPr>
          <w:p w14:paraId="23E999D0" w14:textId="77777777" w:rsidR="001D7377" w:rsidRDefault="008D6F76" w:rsidP="008D6F76">
            <w:pPr>
              <w:spacing w:line="360" w:lineRule="auto"/>
              <w:jc w:val="center"/>
            </w:pPr>
            <w:r>
              <w:t>CRM</w:t>
            </w:r>
          </w:p>
        </w:tc>
        <w:tc>
          <w:tcPr>
            <w:tcW w:w="7114" w:type="dxa"/>
          </w:tcPr>
          <w:p w14:paraId="53BE7443" w14:textId="77777777" w:rsidR="001D7377" w:rsidRDefault="008D6F76" w:rsidP="008D6F76">
            <w:pPr>
              <w:spacing w:line="360" w:lineRule="auto"/>
            </w:pPr>
            <w:r>
              <w:t>Customer Relationship Management</w:t>
            </w:r>
          </w:p>
        </w:tc>
      </w:tr>
      <w:tr w:rsidR="001D7377" w14:paraId="29A396F8" w14:textId="77777777" w:rsidTr="008D6F76">
        <w:tc>
          <w:tcPr>
            <w:tcW w:w="1526" w:type="dxa"/>
          </w:tcPr>
          <w:p w14:paraId="42524866" w14:textId="77777777" w:rsidR="001D7377" w:rsidRDefault="008D6F76" w:rsidP="008D6F76">
            <w:pPr>
              <w:spacing w:line="360" w:lineRule="auto"/>
              <w:jc w:val="center"/>
            </w:pPr>
            <w:r>
              <w:t>CLV</w:t>
            </w:r>
          </w:p>
        </w:tc>
        <w:tc>
          <w:tcPr>
            <w:tcW w:w="7114" w:type="dxa"/>
          </w:tcPr>
          <w:p w14:paraId="69B04067" w14:textId="77777777" w:rsidR="001D7377" w:rsidRDefault="008D6F76" w:rsidP="008D6F76">
            <w:pPr>
              <w:spacing w:line="360" w:lineRule="auto"/>
            </w:pPr>
            <w:r>
              <w:t xml:space="preserve">Customer </w:t>
            </w:r>
            <w:r>
              <w:t>Lifetime Value</w:t>
            </w:r>
          </w:p>
        </w:tc>
      </w:tr>
      <w:tr w:rsidR="001D7377" w14:paraId="7E8DCEFE" w14:textId="77777777" w:rsidTr="008D6F76">
        <w:tc>
          <w:tcPr>
            <w:tcW w:w="1526" w:type="dxa"/>
          </w:tcPr>
          <w:p w14:paraId="03E382FC" w14:textId="77777777" w:rsidR="001D7377" w:rsidRDefault="008D6F76" w:rsidP="008D6F76">
            <w:pPr>
              <w:spacing w:line="360" w:lineRule="auto"/>
              <w:jc w:val="center"/>
            </w:pPr>
            <w:r>
              <w:t>DL</w:t>
            </w:r>
          </w:p>
        </w:tc>
        <w:tc>
          <w:tcPr>
            <w:tcW w:w="7114" w:type="dxa"/>
          </w:tcPr>
          <w:p w14:paraId="4A24BDAF" w14:textId="77777777" w:rsidR="001D7377" w:rsidRDefault="008D6F76" w:rsidP="008D6F76">
            <w:pPr>
              <w:spacing w:line="360" w:lineRule="auto"/>
            </w:pPr>
            <w:r>
              <w:t>Deep Learning</w:t>
            </w:r>
          </w:p>
        </w:tc>
      </w:tr>
      <w:tr w:rsidR="001D7377" w14:paraId="7F762BB2" w14:textId="77777777" w:rsidTr="008D6F76">
        <w:tc>
          <w:tcPr>
            <w:tcW w:w="1526" w:type="dxa"/>
          </w:tcPr>
          <w:p w14:paraId="214AE01C" w14:textId="77777777" w:rsidR="001D7377" w:rsidRDefault="008D6F76" w:rsidP="008D6F76">
            <w:pPr>
              <w:spacing w:line="360" w:lineRule="auto"/>
              <w:jc w:val="center"/>
            </w:pPr>
            <w:r>
              <w:t>EDA</w:t>
            </w:r>
          </w:p>
        </w:tc>
        <w:tc>
          <w:tcPr>
            <w:tcW w:w="7114" w:type="dxa"/>
          </w:tcPr>
          <w:p w14:paraId="50845322" w14:textId="77777777" w:rsidR="001D7377" w:rsidRDefault="008D6F76" w:rsidP="008D6F76">
            <w:pPr>
              <w:spacing w:line="360" w:lineRule="auto"/>
            </w:pPr>
            <w:r>
              <w:t>Exploratory Data Analysis</w:t>
            </w:r>
          </w:p>
        </w:tc>
      </w:tr>
      <w:tr w:rsidR="001D7377" w14:paraId="55314396" w14:textId="77777777" w:rsidTr="008D6F76">
        <w:tc>
          <w:tcPr>
            <w:tcW w:w="1526" w:type="dxa"/>
          </w:tcPr>
          <w:p w14:paraId="73773E87" w14:textId="77777777" w:rsidR="001D7377" w:rsidRDefault="008D6F76" w:rsidP="008D6F76">
            <w:pPr>
              <w:spacing w:line="360" w:lineRule="auto"/>
              <w:jc w:val="center"/>
            </w:pPr>
            <w:r>
              <w:t>LSTM</w:t>
            </w:r>
          </w:p>
        </w:tc>
        <w:tc>
          <w:tcPr>
            <w:tcW w:w="7114" w:type="dxa"/>
          </w:tcPr>
          <w:p w14:paraId="40A6AC6A" w14:textId="77777777" w:rsidR="001D7377" w:rsidRDefault="008D6F76" w:rsidP="008D6F76">
            <w:pPr>
              <w:spacing w:line="360" w:lineRule="auto"/>
            </w:pPr>
            <w:r>
              <w:t>Long Short-Term Memory (a type of recurrent neural network)</w:t>
            </w:r>
          </w:p>
        </w:tc>
      </w:tr>
      <w:tr w:rsidR="001D7377" w14:paraId="003ADBC2" w14:textId="77777777" w:rsidTr="008D6F76">
        <w:tc>
          <w:tcPr>
            <w:tcW w:w="1526" w:type="dxa"/>
          </w:tcPr>
          <w:p w14:paraId="5DFAAC9A" w14:textId="77777777" w:rsidR="001D7377" w:rsidRDefault="008D6F76" w:rsidP="008D6F76">
            <w:pPr>
              <w:spacing w:line="360" w:lineRule="auto"/>
              <w:jc w:val="center"/>
            </w:pPr>
            <w:r>
              <w:t>MAE</w:t>
            </w:r>
          </w:p>
        </w:tc>
        <w:tc>
          <w:tcPr>
            <w:tcW w:w="7114" w:type="dxa"/>
          </w:tcPr>
          <w:p w14:paraId="74BC8B59" w14:textId="77777777" w:rsidR="001D7377" w:rsidRDefault="008D6F76" w:rsidP="008D6F76">
            <w:pPr>
              <w:spacing w:line="360" w:lineRule="auto"/>
            </w:pPr>
            <w:r>
              <w:t>Mean Absolute Error</w:t>
            </w:r>
          </w:p>
        </w:tc>
      </w:tr>
      <w:tr w:rsidR="001D7377" w14:paraId="285C5246" w14:textId="77777777" w:rsidTr="008D6F76">
        <w:tc>
          <w:tcPr>
            <w:tcW w:w="1526" w:type="dxa"/>
          </w:tcPr>
          <w:p w14:paraId="6D0D4FDB" w14:textId="77777777" w:rsidR="001D7377" w:rsidRDefault="008D6F76" w:rsidP="008D6F76">
            <w:pPr>
              <w:spacing w:line="360" w:lineRule="auto"/>
              <w:jc w:val="center"/>
            </w:pPr>
            <w:r>
              <w:t>ML</w:t>
            </w:r>
          </w:p>
        </w:tc>
        <w:tc>
          <w:tcPr>
            <w:tcW w:w="7114" w:type="dxa"/>
          </w:tcPr>
          <w:p w14:paraId="32BD6F1C" w14:textId="77777777" w:rsidR="001D7377" w:rsidRDefault="008D6F76" w:rsidP="008D6F76">
            <w:pPr>
              <w:spacing w:line="360" w:lineRule="auto"/>
            </w:pPr>
            <w:r>
              <w:t>Machine Learning</w:t>
            </w:r>
          </w:p>
        </w:tc>
      </w:tr>
      <w:tr w:rsidR="001D7377" w14:paraId="0D012C44" w14:textId="77777777" w:rsidTr="008D6F76">
        <w:tc>
          <w:tcPr>
            <w:tcW w:w="1526" w:type="dxa"/>
          </w:tcPr>
          <w:p w14:paraId="78CD1DBE" w14:textId="77777777" w:rsidR="001D7377" w:rsidRDefault="008D6F76" w:rsidP="008D6F76">
            <w:pPr>
              <w:spacing w:line="360" w:lineRule="auto"/>
              <w:jc w:val="center"/>
            </w:pPr>
            <w:r>
              <w:t>MSE</w:t>
            </w:r>
          </w:p>
        </w:tc>
        <w:tc>
          <w:tcPr>
            <w:tcW w:w="7114" w:type="dxa"/>
          </w:tcPr>
          <w:p w14:paraId="6FFB0BD0" w14:textId="77777777" w:rsidR="001D7377" w:rsidRDefault="008D6F76" w:rsidP="008D6F76">
            <w:pPr>
              <w:spacing w:line="360" w:lineRule="auto"/>
            </w:pPr>
            <w:r>
              <w:t>Mean Squared Error</w:t>
            </w:r>
          </w:p>
        </w:tc>
      </w:tr>
      <w:tr w:rsidR="001D7377" w14:paraId="2064DF61" w14:textId="77777777" w:rsidTr="008D6F76">
        <w:tc>
          <w:tcPr>
            <w:tcW w:w="1526" w:type="dxa"/>
          </w:tcPr>
          <w:p w14:paraId="010BF05E" w14:textId="77777777" w:rsidR="001D7377" w:rsidRDefault="008D6F76" w:rsidP="008D6F76">
            <w:pPr>
              <w:spacing w:line="360" w:lineRule="auto"/>
              <w:jc w:val="center"/>
            </w:pPr>
            <w:r>
              <w:t>NLP</w:t>
            </w:r>
          </w:p>
        </w:tc>
        <w:tc>
          <w:tcPr>
            <w:tcW w:w="7114" w:type="dxa"/>
          </w:tcPr>
          <w:p w14:paraId="4210FA73" w14:textId="77777777" w:rsidR="001D7377" w:rsidRDefault="008D6F76" w:rsidP="008D6F76">
            <w:pPr>
              <w:spacing w:line="360" w:lineRule="auto"/>
            </w:pPr>
            <w:r>
              <w:t>Natural Language Processing</w:t>
            </w:r>
          </w:p>
        </w:tc>
      </w:tr>
      <w:tr w:rsidR="001D7377" w14:paraId="199E04A8" w14:textId="77777777" w:rsidTr="008D6F76">
        <w:tc>
          <w:tcPr>
            <w:tcW w:w="1526" w:type="dxa"/>
          </w:tcPr>
          <w:p w14:paraId="58DA43C2" w14:textId="77777777" w:rsidR="001D7377" w:rsidRDefault="008D6F76" w:rsidP="008D6F76">
            <w:pPr>
              <w:spacing w:line="360" w:lineRule="auto"/>
              <w:jc w:val="center"/>
            </w:pPr>
            <w:r>
              <w:t>NPS</w:t>
            </w:r>
          </w:p>
        </w:tc>
        <w:tc>
          <w:tcPr>
            <w:tcW w:w="7114" w:type="dxa"/>
          </w:tcPr>
          <w:p w14:paraId="48665A2B" w14:textId="77777777" w:rsidR="001D7377" w:rsidRDefault="008D6F76" w:rsidP="008D6F76">
            <w:pPr>
              <w:spacing w:line="360" w:lineRule="auto"/>
            </w:pPr>
            <w:r>
              <w:t xml:space="preserve">Net </w:t>
            </w:r>
            <w:r>
              <w:t>Promoter Score</w:t>
            </w:r>
          </w:p>
        </w:tc>
      </w:tr>
      <w:tr w:rsidR="001D7377" w14:paraId="7127725E" w14:textId="77777777" w:rsidTr="008D6F76">
        <w:tc>
          <w:tcPr>
            <w:tcW w:w="1526" w:type="dxa"/>
          </w:tcPr>
          <w:p w14:paraId="5E255D1F" w14:textId="77777777" w:rsidR="001D7377" w:rsidRDefault="008D6F76" w:rsidP="008D6F76">
            <w:pPr>
              <w:spacing w:line="360" w:lineRule="auto"/>
              <w:jc w:val="center"/>
            </w:pPr>
            <w:r>
              <w:t>RNN</w:t>
            </w:r>
          </w:p>
        </w:tc>
        <w:tc>
          <w:tcPr>
            <w:tcW w:w="7114" w:type="dxa"/>
          </w:tcPr>
          <w:p w14:paraId="5A726206" w14:textId="77777777" w:rsidR="001D7377" w:rsidRDefault="008D6F76" w:rsidP="008D6F76">
            <w:pPr>
              <w:spacing w:line="360" w:lineRule="auto"/>
            </w:pPr>
            <w:r>
              <w:t>Recurrent Neural Network</w:t>
            </w:r>
          </w:p>
        </w:tc>
      </w:tr>
      <w:tr w:rsidR="001D7377" w14:paraId="68499777" w14:textId="77777777" w:rsidTr="008D6F76">
        <w:tc>
          <w:tcPr>
            <w:tcW w:w="1526" w:type="dxa"/>
          </w:tcPr>
          <w:p w14:paraId="115B7976" w14:textId="77777777" w:rsidR="001D7377" w:rsidRDefault="008D6F76" w:rsidP="008D6F76">
            <w:pPr>
              <w:spacing w:line="360" w:lineRule="auto"/>
              <w:jc w:val="center"/>
            </w:pPr>
            <w:r>
              <w:t>RMSE</w:t>
            </w:r>
          </w:p>
        </w:tc>
        <w:tc>
          <w:tcPr>
            <w:tcW w:w="7114" w:type="dxa"/>
          </w:tcPr>
          <w:p w14:paraId="7D4F5A56" w14:textId="77777777" w:rsidR="001D7377" w:rsidRDefault="008D6F76" w:rsidP="008D6F76">
            <w:pPr>
              <w:spacing w:line="360" w:lineRule="auto"/>
            </w:pPr>
            <w:r>
              <w:t>Root Mean Squared Error</w:t>
            </w:r>
          </w:p>
        </w:tc>
      </w:tr>
      <w:tr w:rsidR="001D7377" w14:paraId="16ED8016" w14:textId="77777777" w:rsidTr="008D6F76">
        <w:tc>
          <w:tcPr>
            <w:tcW w:w="1526" w:type="dxa"/>
          </w:tcPr>
          <w:p w14:paraId="6A44A4BE" w14:textId="77777777" w:rsidR="001D7377" w:rsidRDefault="008D6F76" w:rsidP="008D6F76">
            <w:pPr>
              <w:spacing w:line="360" w:lineRule="auto"/>
              <w:jc w:val="center"/>
            </w:pPr>
            <w:r>
              <w:t>SME</w:t>
            </w:r>
          </w:p>
        </w:tc>
        <w:tc>
          <w:tcPr>
            <w:tcW w:w="7114" w:type="dxa"/>
          </w:tcPr>
          <w:p w14:paraId="6670F82B" w14:textId="77777777" w:rsidR="001D7377" w:rsidRDefault="008D6F76" w:rsidP="008D6F76">
            <w:pPr>
              <w:spacing w:line="360" w:lineRule="auto"/>
            </w:pPr>
            <w:r>
              <w:t>Small and Medium-sized Enterprises</w:t>
            </w:r>
          </w:p>
        </w:tc>
      </w:tr>
      <w:tr w:rsidR="001D7377" w14:paraId="2CA60A5D" w14:textId="77777777" w:rsidTr="008D6F76">
        <w:tc>
          <w:tcPr>
            <w:tcW w:w="1526" w:type="dxa"/>
          </w:tcPr>
          <w:p w14:paraId="30578623" w14:textId="77777777" w:rsidR="001D7377" w:rsidRDefault="008D6F76" w:rsidP="008D6F76">
            <w:pPr>
              <w:spacing w:line="360" w:lineRule="auto"/>
              <w:jc w:val="center"/>
            </w:pPr>
            <w:r>
              <w:t>SVM</w:t>
            </w:r>
          </w:p>
        </w:tc>
        <w:tc>
          <w:tcPr>
            <w:tcW w:w="7114" w:type="dxa"/>
          </w:tcPr>
          <w:p w14:paraId="28C1C4C2" w14:textId="77777777" w:rsidR="001D7377" w:rsidRDefault="008D6F76" w:rsidP="008D6F76">
            <w:pPr>
              <w:spacing w:line="360" w:lineRule="auto"/>
            </w:pPr>
            <w:r>
              <w:t>Support Vector Machine</w:t>
            </w:r>
          </w:p>
        </w:tc>
      </w:tr>
      <w:tr w:rsidR="001D7377" w14:paraId="271659C6" w14:textId="77777777" w:rsidTr="008D6F76">
        <w:trPr>
          <w:trHeight w:val="272"/>
        </w:trPr>
        <w:tc>
          <w:tcPr>
            <w:tcW w:w="1526" w:type="dxa"/>
          </w:tcPr>
          <w:p w14:paraId="78E85AFD" w14:textId="77777777" w:rsidR="001D7377" w:rsidRDefault="008D6F76" w:rsidP="008D6F76">
            <w:pPr>
              <w:spacing w:line="360" w:lineRule="auto"/>
              <w:jc w:val="center"/>
            </w:pPr>
            <w:r>
              <w:t>UCI</w:t>
            </w:r>
          </w:p>
        </w:tc>
        <w:tc>
          <w:tcPr>
            <w:tcW w:w="7114" w:type="dxa"/>
          </w:tcPr>
          <w:p w14:paraId="04F78783" w14:textId="77777777" w:rsidR="001D7377" w:rsidRDefault="008D6F76" w:rsidP="008D6F76">
            <w:pPr>
              <w:spacing w:line="360" w:lineRule="auto"/>
            </w:pPr>
            <w:r>
              <w:t>University of California, Irvine (for data repositories)</w:t>
            </w:r>
          </w:p>
        </w:tc>
      </w:tr>
    </w:tbl>
    <w:p w14:paraId="1F7EC8B7" w14:textId="77777777" w:rsidR="008D6F76" w:rsidRDefault="008D6F76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514021">
    <w:abstractNumId w:val="8"/>
  </w:num>
  <w:num w:numId="2" w16cid:durableId="1054739892">
    <w:abstractNumId w:val="6"/>
  </w:num>
  <w:num w:numId="3" w16cid:durableId="1068916267">
    <w:abstractNumId w:val="5"/>
  </w:num>
  <w:num w:numId="4" w16cid:durableId="1635254743">
    <w:abstractNumId w:val="4"/>
  </w:num>
  <w:num w:numId="5" w16cid:durableId="532961247">
    <w:abstractNumId w:val="7"/>
  </w:num>
  <w:num w:numId="6" w16cid:durableId="2078042750">
    <w:abstractNumId w:val="3"/>
  </w:num>
  <w:num w:numId="7" w16cid:durableId="297303491">
    <w:abstractNumId w:val="2"/>
  </w:num>
  <w:num w:numId="8" w16cid:durableId="357312963">
    <w:abstractNumId w:val="1"/>
  </w:num>
  <w:num w:numId="9" w16cid:durableId="160079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377"/>
    <w:rsid w:val="0029639D"/>
    <w:rsid w:val="00326F90"/>
    <w:rsid w:val="008D6F76"/>
    <w:rsid w:val="00AA1D8D"/>
    <w:rsid w:val="00B47730"/>
    <w:rsid w:val="00CB0664"/>
    <w:rsid w:val="00F37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B44FE"/>
  <w14:defaultImageDpi w14:val="300"/>
  <w15:docId w15:val="{BC30BFC2-189F-4365-853A-3FE307AC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Munkhgerel Ankhtuvshin</cp:lastModifiedBy>
  <cp:revision>2</cp:revision>
  <dcterms:created xsi:type="dcterms:W3CDTF">2024-11-13T00:15:00Z</dcterms:created>
  <dcterms:modified xsi:type="dcterms:W3CDTF">2024-11-13T00:15:00Z</dcterms:modified>
  <cp:category/>
</cp:coreProperties>
</file>